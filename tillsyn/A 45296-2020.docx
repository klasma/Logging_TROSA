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45296-2020 i Trosa kommun</w:t>
      </w:r>
    </w:p>
    <w:p>
      <w:r>
        <w:t>Detta dokument behandlar höga naturvärden i avverkningsamälan A 45296-2020 i Trosa kommun. Denna avverkningsanmälan inkom 2020-09-14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kricka (VU, §4), tofsvipa (VU,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45296-2020.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6529811, E 640108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Tofsvipa (VU,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