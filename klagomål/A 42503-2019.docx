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42503-2019 i Trosa kommun</w:t>
      </w:r>
    </w:p>
    <w:p>
      <w:r>
        <w:t>Detta dokument behandlar höga naturvärden i avverkningsamälan A 42503-2019 i Trosa kommun. Denna avverkningsanmälan inkom 2019-08-27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lunglav (NT), oxtungssvamp (NT), vedtrappmossa (NT), blåmossa (S), grovticka (S), guldlockmossa (S), gulpudrad spiklav (S), rostfläck (S) och stubbspretmossa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2503-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6525198, E 647981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4845"/>
            <wp:docPr id="2" name="Picture 2"/>
            <wp:cNvGraphicFramePr>
              <a:graphicFrameLocks noChangeAspect="1"/>
            </wp:cNvGraphicFramePr>
            <a:graphic>
              <a:graphicData uri="http://schemas.openxmlformats.org/drawingml/2006/picture">
                <pic:pic>
                  <pic:nvPicPr>
                    <pic:cNvPr id="0" name="A 42503-2019.png"/>
                    <pic:cNvPicPr/>
                  </pic:nvPicPr>
                  <pic:blipFill>
                    <a:blip r:embed="rId17"/>
                    <a:stretch>
                      <a:fillRect/>
                    </a:stretch>
                  </pic:blipFill>
                  <pic:spPr>
                    <a:xfrm>
                      <a:off x="0" y="0"/>
                      <a:ext cx="5486400" cy="6144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6525198, E 647981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