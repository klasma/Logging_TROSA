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60748-2019 i Trosa kommun</w:t>
      </w:r>
    </w:p>
    <w:p>
      <w:r>
        <w:t>Detta dokument behandlar höga naturvärden i avverkningsamälan A 60748-2019 i Trosa kommun. Denna avverkningsanmälan inkom 2019-11-12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fältgentiana (EN) och gullklöver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60748-2019.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6524037, E 636797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